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IoT-Enabled Pet Feeder – Project Report</w:t>
      </w:r>
    </w:p>
    <w:p>
      <w:pPr>
        <w:pStyle w:val="Heading1"/>
      </w:pPr>
      <w:r>
        <w:t>1. Introduction</w:t>
      </w:r>
    </w:p>
    <w:p>
      <w:r>
        <w:t>Feeding pets on time is a challenge for many owners due to busy schedules or travel. This project proposes an automated system that ensures pets are fed regularly using IoT technologies.</w:t>
      </w:r>
    </w:p>
    <w:p>
      <w:pPr>
        <w:pStyle w:val="Heading1"/>
      </w:pPr>
      <w:r>
        <w:t>2. Objective</w:t>
      </w:r>
    </w:p>
    <w:p>
      <w:r>
        <w:t>To design and develop a smart pet feeder system using IoT and Arduino that:</w:t>
        <w:br/>
        <w:t>- Dispenses food at scheduled times</w:t>
        <w:br/>
        <w:t>- Can be controlled remotely</w:t>
        <w:br/>
        <w:t>- Sends alerts or notifications</w:t>
        <w:br/>
        <w:t>- Monitors food level to avoid overfeeding or underfeeding</w:t>
      </w:r>
    </w:p>
    <w:p>
      <w:pPr>
        <w:pStyle w:val="Heading1"/>
      </w:pPr>
      <w:r>
        <w:t>3. Proposed Solution</w:t>
      </w:r>
    </w:p>
    <w:p>
      <w:r>
        <w:t>We developed a smart pet feeder using an Arduino UNO, servo motor, ultrasonic sensor, and LED indicator. The system can:</w:t>
        <w:br/>
        <w:t>- Dispense food based on a fixed schedule</w:t>
        <w:br/>
        <w:t>- Check food level using an ultrasonic sensor</w:t>
        <w:br/>
        <w:t>- Indicate the status using an LED</w:t>
        <w:br/>
        <w:t>- Display information through Serial Monitor</w:t>
      </w:r>
    </w:p>
    <w:p>
      <w:pPr>
        <w:pStyle w:val="Heading1"/>
      </w:pPr>
      <w:r>
        <w:t>4. Components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Arduino UNO</w:t>
            </w:r>
          </w:p>
        </w:tc>
        <w:tc>
          <w:tcPr>
            <w:tcW w:type="dxa" w:w="4320"/>
          </w:tcPr>
          <w:p>
            <w:r>
              <w:t>Main controller for automation</w:t>
            </w:r>
          </w:p>
        </w:tc>
      </w:tr>
      <w:tr>
        <w:tc>
          <w:tcPr>
            <w:tcW w:type="dxa" w:w="4320"/>
          </w:tcPr>
          <w:p>
            <w:r>
              <w:t>Servo Motor (SG90)</w:t>
            </w:r>
          </w:p>
        </w:tc>
        <w:tc>
          <w:tcPr>
            <w:tcW w:type="dxa" w:w="4320"/>
          </w:tcPr>
          <w:p>
            <w:r>
              <w:t>To open and close the food gate</w:t>
            </w:r>
          </w:p>
        </w:tc>
      </w:tr>
      <w:tr>
        <w:tc>
          <w:tcPr>
            <w:tcW w:type="dxa" w:w="4320"/>
          </w:tcPr>
          <w:p>
            <w:r>
              <w:t>Ultrasonic Sensor</w:t>
            </w:r>
          </w:p>
        </w:tc>
        <w:tc>
          <w:tcPr>
            <w:tcW w:type="dxa" w:w="4320"/>
          </w:tcPr>
          <w:p>
            <w:r>
              <w:t>To detect the food level</w:t>
            </w:r>
          </w:p>
        </w:tc>
      </w:tr>
      <w:tr>
        <w:tc>
          <w:tcPr>
            <w:tcW w:type="dxa" w:w="4320"/>
          </w:tcPr>
          <w:p>
            <w:r>
              <w:t>LED (Green/Red)</w:t>
            </w:r>
          </w:p>
        </w:tc>
        <w:tc>
          <w:tcPr>
            <w:tcW w:type="dxa" w:w="4320"/>
          </w:tcPr>
          <w:p>
            <w:r>
              <w:t>Status indicator for dispensing</w:t>
            </w:r>
          </w:p>
        </w:tc>
      </w:tr>
      <w:tr>
        <w:tc>
          <w:tcPr>
            <w:tcW w:type="dxa" w:w="4320"/>
          </w:tcPr>
          <w:p>
            <w:r>
              <w:t>Resistor (220Ω)</w:t>
            </w:r>
          </w:p>
        </w:tc>
        <w:tc>
          <w:tcPr>
            <w:tcW w:type="dxa" w:w="4320"/>
          </w:tcPr>
          <w:p>
            <w:r>
              <w:t>For LED current limiting</w:t>
            </w:r>
          </w:p>
        </w:tc>
      </w:tr>
      <w:tr>
        <w:tc>
          <w:tcPr>
            <w:tcW w:type="dxa" w:w="4320"/>
          </w:tcPr>
          <w:p>
            <w:r>
              <w:t>Breadboard &amp; Wires</w:t>
            </w:r>
          </w:p>
        </w:tc>
        <w:tc>
          <w:tcPr>
            <w:tcW w:type="dxa" w:w="4320"/>
          </w:tcPr>
          <w:p>
            <w:r>
              <w:t>For circuit connection</w:t>
            </w:r>
          </w:p>
        </w:tc>
      </w:tr>
    </w:tbl>
    <w:p>
      <w:pPr>
        <w:pStyle w:val="Heading1"/>
      </w:pPr>
      <w:r>
        <w:t>5. Working Process</w:t>
      </w:r>
    </w:p>
    <w:p>
      <w:r>
        <w:t>Step-by-step flow:</w:t>
        <w:br/>
        <w:t>1. Owner sets the feeding time in the code (in real-world via app).</w:t>
        <w:br/>
        <w:t>2. Arduino waits until scheduled time.</w:t>
        <w:br/>
        <w:t>3. Servo opens gate to dispense food.</w:t>
        <w:br/>
        <w:t>4. LED turns ON while dispensing, then OFF.</w:t>
        <w:br/>
        <w:t>5. Ultrasonic sensor measures food level.</w:t>
        <w:br/>
        <w:t>6. Serial Monitor displays food level and warnings.</w:t>
      </w:r>
    </w:p>
    <w:p>
      <w:pPr>
        <w:pStyle w:val="Heading1"/>
      </w:pPr>
      <w:r>
        <w:t>6. Tinkercad Implementation</w:t>
      </w:r>
    </w:p>
    <w:p>
      <w:r>
        <w:t>- Circuit designed using Arduino UNO.</w:t>
        <w:br/>
        <w:t>- Servo motor controls gate.</w:t>
        <w:br/>
        <w:t>- Ultrasonic sensor connected to measure food level.</w:t>
        <w:br/>
        <w:t>- LED added to indicate food dispensing.</w:t>
        <w:br/>
        <w:t>- Serial Monitor used to display food status.</w:t>
      </w:r>
    </w:p>
    <w:p>
      <w:pPr>
        <w:pStyle w:val="Heading1"/>
      </w:pPr>
      <w:r>
        <w:t>7. Code Snippet (Main Logic)</w:t>
      </w:r>
    </w:p>
    <w:p>
      <w:r>
        <w:t>gateServo.write(0);   // Opens the gate</w:t>
        <w:br/>
        <w:t>delay(2000);          // Waits 2 seconds</w:t>
        <w:br/>
        <w:t>gateServo.write(90);  // Closes the gate</w:t>
      </w:r>
    </w:p>
    <w:p>
      <w:pPr>
        <w:pStyle w:val="Heading1"/>
      </w:pPr>
      <w:r>
        <w:t>8. Results / Output</w:t>
      </w:r>
    </w:p>
    <w:p>
      <w:r>
        <w:t>- Food is dispensed every 10 seconds in simulation.</w:t>
        <w:br/>
        <w:t>- Ultrasonic sensor accurately detects food level.</w:t>
        <w:br/>
        <w:t>- LED glows during dispensing.</w:t>
        <w:br/>
        <w:t>- Serial monitor shows confirmation and warnings.</w:t>
      </w:r>
    </w:p>
    <w:p>
      <w:pPr>
        <w:pStyle w:val="Heading1"/>
      </w:pPr>
      <w:r>
        <w:t>9. Conclusion</w:t>
      </w:r>
    </w:p>
    <w:p>
      <w:r>
        <w:t>This project demonstrates a practical solution for pet owners using IoT. The prototype shows how automation and sensors can ensure regular and safe feeding of pets even in the absence of the owner.</w:t>
      </w:r>
    </w:p>
    <w:p>
      <w:pPr>
        <w:pStyle w:val="Heading1"/>
      </w:pPr>
      <w:r>
        <w:t>10. Future Enhancements</w:t>
      </w:r>
    </w:p>
    <w:p>
      <w:r>
        <w:t>- Replace Arduino UNO with NodeMCU (ESP8266) for Wi-Fi.</w:t>
        <w:br/>
        <w:t>- Integrate with Blynk App for remote control.</w:t>
        <w:br/>
        <w:t>- Send real-time push notifications to the owner's phone.</w:t>
        <w:br/>
        <w:t>- Add camera to monitor pet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